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8E40E" w14:textId="77777777" w:rsidR="00716461" w:rsidRDefault="00000000" w:rsidP="009C4EFE">
      <w:pPr>
        <w:spacing w:after="0"/>
        <w:jc w:val="center"/>
      </w:pPr>
      <w:r>
        <w:rPr>
          <w:rFonts w:ascii="Times New Roman" w:hAnsi="Times New Roman"/>
          <w:b/>
          <w:sz w:val="28"/>
        </w:rPr>
        <w:t>{{ FULL_NAME }}</w:t>
      </w:r>
    </w:p>
    <w:p w14:paraId="0861F4DC" w14:textId="77777777" w:rsidR="00716461" w:rsidRDefault="00000000">
      <w:pPr>
        <w:jc w:val="center"/>
      </w:pPr>
      <w:r>
        <w:rPr>
          <w:rFonts w:ascii="Times New Roman" w:hAnsi="Times New Roman"/>
          <w:sz w:val="24"/>
        </w:rPr>
        <w:t xml:space="preserve">{{ PHONE }} </w:t>
      </w:r>
      <w:r>
        <w:rPr>
          <w:rFonts w:ascii="Times New Roman" w:hAnsi="Times New Roman"/>
          <w:sz w:val="24"/>
        </w:rPr>
        <w:t>〡</w:t>
      </w:r>
      <w:r>
        <w:rPr>
          <w:rFonts w:ascii="Times New Roman" w:hAnsi="Times New Roman"/>
          <w:sz w:val="24"/>
        </w:rPr>
        <w:t xml:space="preserve">{{ EMAIL }} </w:t>
      </w:r>
      <w:r>
        <w:rPr>
          <w:rFonts w:ascii="Times New Roman" w:hAnsi="Times New Roman"/>
          <w:sz w:val="24"/>
        </w:rPr>
        <w:t>〡</w:t>
      </w:r>
      <w:r>
        <w:rPr>
          <w:rFonts w:ascii="Times New Roman" w:hAnsi="Times New Roman"/>
          <w:sz w:val="24"/>
        </w:rPr>
        <w:t xml:space="preserve">{{ LINKEDIN }} </w:t>
      </w:r>
      <w:r>
        <w:rPr>
          <w:rFonts w:ascii="Times New Roman" w:hAnsi="Times New Roman"/>
          <w:sz w:val="24"/>
        </w:rPr>
        <w:t>〡</w:t>
      </w:r>
      <w:r>
        <w:rPr>
          <w:rFonts w:ascii="Times New Roman" w:hAnsi="Times New Roman"/>
          <w:sz w:val="24"/>
        </w:rPr>
        <w:t>{{ GITHUB }}</w:t>
      </w:r>
    </w:p>
    <w:p w14:paraId="2C6994E1" w14:textId="0DC4E593" w:rsidR="009C4EFE" w:rsidRPr="009C4EFE" w:rsidRDefault="009C4EFE" w:rsidP="009C4EFE">
      <w:pPr>
        <w:spacing w:line="240" w:lineRule="auto"/>
        <w:rPr>
          <w:b/>
          <w:bCs/>
          <w:smallCaps/>
          <w:sz w:val="28"/>
        </w:rPr>
      </w:pPr>
      <w:r w:rsidRPr="009C4EFE">
        <w:rPr>
          <w:rFonts w:ascii="Times New Roman" w:eastAsia="Microsoft JhengHei" w:hAnsi="Times New Roman" w:cs="Times New Roman"/>
          <w:b/>
          <w:bCs/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6A323B" wp14:editId="0FA07AEA">
                <wp:simplePos x="0" y="0"/>
                <wp:positionH relativeFrom="column">
                  <wp:posOffset>-2540</wp:posOffset>
                </wp:positionH>
                <wp:positionV relativeFrom="paragraph">
                  <wp:posOffset>220757</wp:posOffset>
                </wp:positionV>
                <wp:extent cx="6709632" cy="0"/>
                <wp:effectExtent l="0" t="0" r="0" b="0"/>
                <wp:wrapNone/>
                <wp:docPr id="5881279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5BC511" id="Straight Connector 1" o:spid="_x0000_s1026" style="position:absolute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17.4pt" to="528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" strokecolor="black [3040]"/>
            </w:pict>
          </mc:Fallback>
        </mc:AlternateContent>
      </w:r>
      <w:r w:rsidR="00000000" w:rsidRPr="009C4EFE">
        <w:rPr>
          <w:b/>
          <w:bCs/>
          <w:smallCaps/>
          <w:sz w:val="28"/>
        </w:rPr>
        <w:t>S</w:t>
      </w:r>
      <w:r>
        <w:rPr>
          <w:b/>
          <w:bCs/>
          <w:smallCaps/>
          <w:sz w:val="28"/>
        </w:rPr>
        <w:t>ummary</w:t>
      </w:r>
    </w:p>
    <w:p w14:paraId="5A925286" w14:textId="524C0E08" w:rsidR="00716461" w:rsidRDefault="009C4EFE">
      <w:proofErr w:type="gramStart"/>
      <w:r>
        <w:t>{{ SUMMARY</w:t>
      </w:r>
      <w:proofErr w:type="gramEnd"/>
      <w:r>
        <w:t xml:space="preserve"> }</w:t>
      </w:r>
      <w:r w:rsidR="00000000">
        <w:t>}</w:t>
      </w:r>
    </w:p>
    <w:p w14:paraId="3A74C662" w14:textId="0818F0D3" w:rsidR="00716461" w:rsidRPr="009C4EFE" w:rsidRDefault="009C4EFE">
      <w:pPr>
        <w:rPr>
          <w:b/>
          <w:bCs/>
          <w:smallCaps/>
        </w:rPr>
      </w:pPr>
      <w:r w:rsidRPr="009C4EFE">
        <w:rPr>
          <w:rFonts w:ascii="Times New Roman" w:eastAsia="Microsoft JhengHei" w:hAnsi="Times New Roman" w:cs="Times New Roman"/>
          <w:b/>
          <w:bCs/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86D9CA" wp14:editId="092D3520">
                <wp:simplePos x="0" y="0"/>
                <wp:positionH relativeFrom="column">
                  <wp:posOffset>5286</wp:posOffset>
                </wp:positionH>
                <wp:positionV relativeFrom="paragraph">
                  <wp:posOffset>233680</wp:posOffset>
                </wp:positionV>
                <wp:extent cx="6709410" cy="0"/>
                <wp:effectExtent l="0" t="0" r="0" b="0"/>
                <wp:wrapNone/>
                <wp:docPr id="2048308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2B68EA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18.4pt" to="528.7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aMWmgEAAIgDAAAOAAAAZHJzL2Uyb0RvYy54bWysU8tu2zAQvAfIPxC815KCwm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" strokecolor="black [3040]"/>
            </w:pict>
          </mc:Fallback>
        </mc:AlternateContent>
      </w:r>
      <w:r w:rsidR="00000000" w:rsidRPr="009C4EFE">
        <w:rPr>
          <w:b/>
          <w:bCs/>
          <w:smallCaps/>
          <w:sz w:val="28"/>
        </w:rPr>
        <w:t>E</w:t>
      </w:r>
      <w:r>
        <w:rPr>
          <w:b/>
          <w:bCs/>
          <w:smallCaps/>
          <w:sz w:val="28"/>
        </w:rPr>
        <w:t>ducation</w:t>
      </w:r>
    </w:p>
    <w:p w14:paraId="5CD12412" w14:textId="1470FB0C" w:rsidR="00716461" w:rsidRDefault="009C4EFE">
      <w:proofErr w:type="gramStart"/>
      <w:r>
        <w:t>{{ EDUCATION</w:t>
      </w:r>
      <w:proofErr w:type="gramEnd"/>
      <w:r w:rsidR="00000000">
        <w:t>_</w:t>
      </w:r>
      <w:proofErr w:type="gramStart"/>
      <w:r>
        <w:t>DETAILS }</w:t>
      </w:r>
      <w:proofErr w:type="gramEnd"/>
      <w:r w:rsidR="00000000">
        <w:t>}</w:t>
      </w:r>
    </w:p>
    <w:p w14:paraId="5E61B3B5" w14:textId="43B4C0C4" w:rsidR="00716461" w:rsidRPr="009C4EFE" w:rsidRDefault="009C4EFE">
      <w:pPr>
        <w:rPr>
          <w:b/>
          <w:bCs/>
          <w:smallCaps/>
        </w:rPr>
      </w:pPr>
      <w:r w:rsidRPr="009C4EFE">
        <w:rPr>
          <w:rFonts w:ascii="Times New Roman" w:eastAsia="Microsoft JhengHei" w:hAnsi="Times New Roman" w:cs="Times New Roman"/>
          <w:b/>
          <w:bCs/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33FF4" wp14:editId="48F2B576">
                <wp:simplePos x="0" y="0"/>
                <wp:positionH relativeFrom="column">
                  <wp:posOffset>0</wp:posOffset>
                </wp:positionH>
                <wp:positionV relativeFrom="paragraph">
                  <wp:posOffset>233903</wp:posOffset>
                </wp:positionV>
                <wp:extent cx="6709410" cy="0"/>
                <wp:effectExtent l="0" t="0" r="0" b="0"/>
                <wp:wrapNone/>
                <wp:docPr id="108794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B4D1A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4pt" to="528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aMWmgEAAIgDAAAOAAAAZHJzL2Uyb0RvYy54bWysU8tu2zAQvAfIPxC815KCwm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" strokecolor="black [3040]"/>
            </w:pict>
          </mc:Fallback>
        </mc:AlternateContent>
      </w:r>
      <w:r w:rsidR="00000000" w:rsidRPr="009C4EFE">
        <w:rPr>
          <w:b/>
          <w:bCs/>
          <w:smallCaps/>
          <w:sz w:val="28"/>
        </w:rPr>
        <w:t>S</w:t>
      </w:r>
      <w:r>
        <w:rPr>
          <w:b/>
          <w:bCs/>
          <w:smallCaps/>
          <w:sz w:val="28"/>
        </w:rPr>
        <w:t>kills</w:t>
      </w:r>
    </w:p>
    <w:p w14:paraId="3438CDD3" w14:textId="4AC33746" w:rsidR="00716461" w:rsidRDefault="009C4EFE">
      <w:proofErr w:type="gramStart"/>
      <w:r>
        <w:t>{{ SKILLS</w:t>
      </w:r>
      <w:proofErr w:type="gramEnd"/>
      <w:r w:rsidR="00000000">
        <w:t xml:space="preserve"> }}</w:t>
      </w:r>
    </w:p>
    <w:p w14:paraId="023CF9D0" w14:textId="5664985C" w:rsidR="00716461" w:rsidRPr="009C4EFE" w:rsidRDefault="009C4EFE">
      <w:pPr>
        <w:rPr>
          <w:b/>
          <w:bCs/>
          <w:smallCaps/>
        </w:rPr>
      </w:pPr>
      <w:r w:rsidRPr="009C4EFE">
        <w:rPr>
          <w:rFonts w:ascii="Times New Roman" w:eastAsia="Microsoft JhengHei" w:hAnsi="Times New Roman" w:cs="Times New Roman"/>
          <w:b/>
          <w:bCs/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5C85D" wp14:editId="41A7806C">
                <wp:simplePos x="0" y="0"/>
                <wp:positionH relativeFrom="column">
                  <wp:posOffset>0</wp:posOffset>
                </wp:positionH>
                <wp:positionV relativeFrom="paragraph">
                  <wp:posOffset>221392</wp:posOffset>
                </wp:positionV>
                <wp:extent cx="6709410" cy="0"/>
                <wp:effectExtent l="0" t="0" r="0" b="0"/>
                <wp:wrapNone/>
                <wp:docPr id="5792087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D76FEE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45pt" to="528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aMWmgEAAIgDAAAOAAAAZHJzL2Uyb0RvYy54bWysU8tu2zAQvAfIPxC815KCwm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" strokecolor="black [3040]"/>
            </w:pict>
          </mc:Fallback>
        </mc:AlternateContent>
      </w:r>
      <w:r w:rsidR="00000000" w:rsidRPr="009C4EFE">
        <w:rPr>
          <w:b/>
          <w:bCs/>
          <w:smallCaps/>
          <w:sz w:val="28"/>
        </w:rPr>
        <w:t>E</w:t>
      </w:r>
      <w:r>
        <w:rPr>
          <w:b/>
          <w:bCs/>
          <w:smallCaps/>
          <w:sz w:val="28"/>
        </w:rPr>
        <w:t>xperience</w:t>
      </w:r>
    </w:p>
    <w:p w14:paraId="098218AC" w14:textId="77777777" w:rsidR="00716461" w:rsidRDefault="00000000">
      <w:proofErr w:type="gramStart"/>
      <w:r>
        <w:t>{{ EXPERIENCE</w:t>
      </w:r>
      <w:proofErr w:type="gramEnd"/>
      <w:r>
        <w:t>_</w:t>
      </w:r>
      <w:proofErr w:type="gramStart"/>
      <w:r>
        <w:t>DETAILS }</w:t>
      </w:r>
      <w:proofErr w:type="gramEnd"/>
      <w:r>
        <w:t>}</w:t>
      </w:r>
    </w:p>
    <w:p w14:paraId="5EF940A5" w14:textId="679C162C" w:rsidR="00716461" w:rsidRPr="009C4EFE" w:rsidRDefault="009C4EFE">
      <w:pPr>
        <w:rPr>
          <w:b/>
          <w:bCs/>
          <w:smallCaps/>
        </w:rPr>
      </w:pPr>
      <w:r w:rsidRPr="009C4EFE">
        <w:rPr>
          <w:rFonts w:ascii="Times New Roman" w:eastAsia="Microsoft JhengHei" w:hAnsi="Times New Roman" w:cs="Times New Roman"/>
          <w:b/>
          <w:bCs/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0A896" wp14:editId="67ECA096">
                <wp:simplePos x="0" y="0"/>
                <wp:positionH relativeFrom="column">
                  <wp:posOffset>0</wp:posOffset>
                </wp:positionH>
                <wp:positionV relativeFrom="paragraph">
                  <wp:posOffset>226283</wp:posOffset>
                </wp:positionV>
                <wp:extent cx="6709410" cy="0"/>
                <wp:effectExtent l="0" t="0" r="0" b="0"/>
                <wp:wrapNone/>
                <wp:docPr id="16466311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0C97B2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8pt" to="528.3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aMWmgEAAIgDAAAOAAAAZHJzL2Uyb0RvYy54bWysU8tu2zAQvAfIPxC815KCwm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" strokecolor="black [3040]"/>
            </w:pict>
          </mc:Fallback>
        </mc:AlternateContent>
      </w:r>
      <w:r w:rsidR="00000000" w:rsidRPr="009C4EFE">
        <w:rPr>
          <w:b/>
          <w:bCs/>
          <w:smallCaps/>
          <w:sz w:val="28"/>
        </w:rPr>
        <w:t>P</w:t>
      </w:r>
      <w:r>
        <w:rPr>
          <w:b/>
          <w:bCs/>
          <w:smallCaps/>
          <w:sz w:val="28"/>
        </w:rPr>
        <w:t>rojects</w:t>
      </w:r>
    </w:p>
    <w:p w14:paraId="63D27797" w14:textId="77777777" w:rsidR="00716461" w:rsidRDefault="00000000">
      <w:proofErr w:type="gramStart"/>
      <w:r>
        <w:t>{{ PROJECT</w:t>
      </w:r>
      <w:proofErr w:type="gramEnd"/>
      <w:r>
        <w:t>_</w:t>
      </w:r>
      <w:proofErr w:type="gramStart"/>
      <w:r>
        <w:t>DETAILS }</w:t>
      </w:r>
      <w:proofErr w:type="gramEnd"/>
      <w:r>
        <w:t>}</w:t>
      </w:r>
    </w:p>
    <w:p w14:paraId="49C4F6DB" w14:textId="0BF679FF" w:rsidR="00716461" w:rsidRPr="009C4EFE" w:rsidRDefault="009C4EFE" w:rsidP="009C4EFE">
      <w:pPr>
        <w:rPr>
          <w:b/>
          <w:bCs/>
          <w:smallCaps/>
        </w:rPr>
      </w:pPr>
      <w:r w:rsidRPr="009C4EFE">
        <w:rPr>
          <w:rFonts w:ascii="Times New Roman" w:eastAsia="Microsoft JhengHei" w:hAnsi="Times New Roman" w:cs="Times New Roman"/>
          <w:b/>
          <w:bCs/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77987" wp14:editId="4AE57EC3">
                <wp:simplePos x="0" y="0"/>
                <wp:positionH relativeFrom="column">
                  <wp:posOffset>0</wp:posOffset>
                </wp:positionH>
                <wp:positionV relativeFrom="paragraph">
                  <wp:posOffset>211232</wp:posOffset>
                </wp:positionV>
                <wp:extent cx="6709410" cy="0"/>
                <wp:effectExtent l="0" t="0" r="0" b="0"/>
                <wp:wrapNone/>
                <wp:docPr id="16528486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D8B39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6.65pt" to="528.3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aMWmgEAAIgDAAAOAAAAZHJzL2Uyb0RvYy54bWysU8tu2zAQvAfIPxC815KCwm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" strokecolor="black [3040]"/>
            </w:pict>
          </mc:Fallback>
        </mc:AlternateContent>
      </w:r>
      <w:r w:rsidR="00000000" w:rsidRPr="009C4EFE">
        <w:rPr>
          <w:b/>
          <w:bCs/>
          <w:smallCaps/>
          <w:sz w:val="28"/>
        </w:rPr>
        <w:t>C</w:t>
      </w:r>
      <w:r>
        <w:rPr>
          <w:b/>
          <w:bCs/>
          <w:smallCaps/>
          <w:sz w:val="28"/>
        </w:rPr>
        <w:t>ertifications</w:t>
      </w:r>
    </w:p>
    <w:p w14:paraId="243F1769" w14:textId="77777777" w:rsidR="00716461" w:rsidRDefault="00000000">
      <w:proofErr w:type="gramStart"/>
      <w:r>
        <w:t>{{ CERTIFICATION</w:t>
      </w:r>
      <w:proofErr w:type="gramEnd"/>
      <w:r>
        <w:t>_</w:t>
      </w:r>
      <w:proofErr w:type="gramStart"/>
      <w:r>
        <w:t>DETAILS }</w:t>
      </w:r>
      <w:proofErr w:type="gramEnd"/>
      <w:r>
        <w:t>}</w:t>
      </w:r>
    </w:p>
    <w:p w14:paraId="2371E78B" w14:textId="3868CFAF" w:rsidR="00716461" w:rsidRPr="009C4EFE" w:rsidRDefault="009C4EFE">
      <w:pPr>
        <w:rPr>
          <w:b/>
          <w:bCs/>
          <w:smallCaps/>
        </w:rPr>
      </w:pPr>
      <w:r w:rsidRPr="009C4EFE">
        <w:rPr>
          <w:rFonts w:ascii="Times New Roman" w:eastAsia="Microsoft JhengHei" w:hAnsi="Times New Roman" w:cs="Times New Roman"/>
          <w:b/>
          <w:bCs/>
          <w:small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2623D" wp14:editId="5E8FC05F">
                <wp:simplePos x="0" y="0"/>
                <wp:positionH relativeFrom="column">
                  <wp:posOffset>0</wp:posOffset>
                </wp:positionH>
                <wp:positionV relativeFrom="paragraph">
                  <wp:posOffset>226283</wp:posOffset>
                </wp:positionV>
                <wp:extent cx="6709410" cy="0"/>
                <wp:effectExtent l="0" t="0" r="0" b="0"/>
                <wp:wrapNone/>
                <wp:docPr id="5003000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6BAA4C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8pt" to="528.3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aMWmgEAAIgDAAAOAAAAZHJzL2Uyb0RvYy54bWysU8tu2zAQvAfIPxC815KCwm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" strokecolor="black [3040]"/>
            </w:pict>
          </mc:Fallback>
        </mc:AlternateContent>
      </w:r>
      <w:r w:rsidR="00000000" w:rsidRPr="009C4EFE">
        <w:rPr>
          <w:b/>
          <w:bCs/>
          <w:smallCaps/>
          <w:sz w:val="28"/>
        </w:rPr>
        <w:t>A</w:t>
      </w:r>
      <w:r>
        <w:rPr>
          <w:b/>
          <w:bCs/>
          <w:smallCaps/>
          <w:sz w:val="28"/>
        </w:rPr>
        <w:t>chievements</w:t>
      </w:r>
    </w:p>
    <w:p w14:paraId="3A90B083" w14:textId="77777777" w:rsidR="00716461" w:rsidRDefault="00000000">
      <w:proofErr w:type="gramStart"/>
      <w:r>
        <w:t>{{ ACHIEVEMENTS</w:t>
      </w:r>
      <w:proofErr w:type="gramEnd"/>
      <w:r>
        <w:t xml:space="preserve"> }}</w:t>
      </w:r>
    </w:p>
    <w:sectPr w:rsidR="00716461" w:rsidSect="009C4E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272312">
    <w:abstractNumId w:val="8"/>
  </w:num>
  <w:num w:numId="2" w16cid:durableId="838236555">
    <w:abstractNumId w:val="6"/>
  </w:num>
  <w:num w:numId="3" w16cid:durableId="757293850">
    <w:abstractNumId w:val="5"/>
  </w:num>
  <w:num w:numId="4" w16cid:durableId="1020854938">
    <w:abstractNumId w:val="4"/>
  </w:num>
  <w:num w:numId="5" w16cid:durableId="1738015946">
    <w:abstractNumId w:val="7"/>
  </w:num>
  <w:num w:numId="6" w16cid:durableId="147524961">
    <w:abstractNumId w:val="3"/>
  </w:num>
  <w:num w:numId="7" w16cid:durableId="1452898892">
    <w:abstractNumId w:val="2"/>
  </w:num>
  <w:num w:numId="8" w16cid:durableId="1926844195">
    <w:abstractNumId w:val="1"/>
  </w:num>
  <w:num w:numId="9" w16cid:durableId="14243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461"/>
    <w:rsid w:val="009C4EFE"/>
    <w:rsid w:val="00AA1D8D"/>
    <w:rsid w:val="00B47730"/>
    <w:rsid w:val="00C932B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5BD65"/>
  <w14:defaultImageDpi w14:val="300"/>
  <w15:docId w15:val="{1CCAF112-41F8-4970-8B71-725A9965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Shailesh kumaresan</cp:lastModifiedBy>
  <cp:revision>2</cp:revision>
  <dcterms:created xsi:type="dcterms:W3CDTF">2013-12-23T23:15:00Z</dcterms:created>
  <dcterms:modified xsi:type="dcterms:W3CDTF">2025-07-12T08:13:00Z</dcterms:modified>
  <cp:category/>
</cp:coreProperties>
</file>